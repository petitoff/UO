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Dokumentacja Kodu R - Zadanie 2</w:t>
      </w:r>
    </w:p>
    <w:p>
      <w:pPr>
        <w:jc w:val="left"/>
      </w:pPr>
      <w:r>
        <w:rPr>
          <w:rFonts w:ascii="Courier New" w:hAnsi="Courier New"/>
          <w:sz w:val="20"/>
        </w:rPr>
        <w:br/>
        <w:t># Biblioteka datasets</w:t>
        <w:br/>
        <w:t>library(datasets)</w:t>
        <w:br/>
        <w:br/>
        <w:t># Ustawienie ścieżki dostępu do danych</w:t>
        <w:br/>
        <w:t>path = "C:\Users\petit\Desktop\repos\UO\rok 3\Wprowadzenie do eksploracji danych\lista5\"</w:t>
        <w:br/>
        <w:t>setwd(path)</w:t>
        <w:br/>
        <w:br/>
        <w:t># -------------- Zadanie 2a: Wczytanie i identyfikacja punktów oddalonych -------------- #</w:t>
        <w:br/>
        <w:t># Wczytanie danych</w:t>
        <w:br/>
        <w:t>wine &lt;- read.csv('wine\wine.data', header = FALSE)</w:t>
        <w:br/>
        <w:br/>
        <w:t># Funkcja do identyfikacji punktów oddalonych</w:t>
        <w:br/>
        <w:t>identify_outliers &lt;- function(data) {</w:t>
        <w:br/>
        <w:t xml:space="preserve">  outliers &lt;- list()</w:t>
        <w:br/>
        <w:t xml:space="preserve">  for(i in 1:ncol(data)) {</w:t>
        <w:br/>
        <w:t xml:space="preserve">    Q1 &lt;- quantile(data[,i], probs = 0.25)</w:t>
        <w:br/>
        <w:t xml:space="preserve">    Q3 &lt;- quantile(data[,i], probs = 0.75)</w:t>
        <w:br/>
        <w:t xml:space="preserve">    IQR &lt;- Q3 - Q1</w:t>
        <w:br/>
        <w:t xml:space="preserve">    outliers[[names(data)[i]]] &lt;- which(data[,i] &lt; Q1 - 1.5 * IQR | data[,i] &gt; Q3 + 1.5 * IQR)</w:t>
        <w:br/>
        <w:t xml:space="preserve">  }</w:t>
        <w:br/>
        <w:t xml:space="preserve">  return(outliers)</w:t>
        <w:br/>
        <w:t>}</w:t>
        <w:br/>
        <w:br/>
        <w:t># Zastosowanie funkcji do danych wine</w:t>
        <w:br/>
        <w:t>outliers &lt;- identify_outliers(wine)</w:t>
        <w:br/>
        <w:br/>
        <w:t># -------------- Zadanie 2b: Wizualizacja punktów oddalonych -------------- #</w:t>
        <w:br/>
        <w:t># Wizualizacja punktów oddalonych dla pierwszych dwóch zmiennych</w:t>
        <w:br/>
        <w:t>plot(wine[,1], wine[,2], main = "Punkty oddalone w pierwszych dwóch zmiennych", xlab = "Zmienna 1", ylab = "Zmienna 2")</w:t>
        <w:br/>
        <w:t>points(wine[outliers[[1]],1], wine[outliers[[1]],2], col = 'red', pch = 19)</w:t>
        <w:br/>
        <w:t>points(wine[outliers[[2]],1], wine[outliers[[2]],2], col = 'blue', pch = 19)</w:t>
        <w:br/>
        <w:br/>
        <w:t># -------------- Zadanie 2c: Usuwanie punktów oddalonych -------------- #</w:t>
        <w:br/>
        <w:t># Usunięcie punktów oddalonych z danych</w:t>
        <w:br/>
        <w:t>clean_wine &lt;- wine</w:t>
        <w:br/>
        <w:t>for(i in 1:length(outliers)) {</w:t>
        <w:br/>
        <w:t xml:space="preserve">  clean_wine &lt;- clean_wine[-unique(outliers[[i]]), ]</w:t>
        <w:br/>
        <w:t>}</w:t>
        <w:br/>
        <w:br/>
        <w:t># -------------- Zadanie 2d: Wizualizacja po usunięciu punktów oddalonych -------------- #</w:t>
        <w:br/>
        <w:t># (Kod wizualizacji po usunięciu punktów oddalonych powinien być tutaj)</w:t>
        <w:br/>
        <w:br/>
        <w:t># -------------- Zadanie 2e: Zapisanie zmodyfikowanego zbioru danych -------------- #</w:t>
        <w:br/>
        <w:t># Zapisanie oczyszczonych danych do pliku CSV</w:t>
        <w:br/>
        <w:t>write.csv(clean_wine, "wine_cleaned.csv", row.names = FALSE)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